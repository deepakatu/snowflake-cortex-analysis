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Cortex Analysis Output</w:t>
      </w:r>
    </w:p>
    <w:p>
      <w:pPr>
        <w:pStyle w:val="Heading1"/>
      </w:pPr>
      <w:r>
        <w:t>Identify the top themes</w:t>
      </w:r>
    </w:p>
    <w:p>
      <w:r>
        <w:t xml:space="preserve"> ### Summary of Food Truck Customer Reviews</w:t>
        <w:br/>
        <w:br/>
        <w:t>- **Lack of Flavor and Quality:**</w:t>
        <w:br/>
        <w:t xml:space="preserve">  - Many customers reported that the food lacked the promised flavor and was of poor quality. (15 reviews)</w:t>
        <w:br/>
        <w:br/>
        <w:t>- **Poor Ingredient Quality:**</w:t>
        <w:br/>
        <w:t xml:space="preserve">  - Ingredients were often described as dry, tough, or overcooked, especially meats and vegetables. (12 reviews)</w:t>
        <w:br/>
        <w:br/>
        <w:t>- **Unresponsive Customer Support:**</w:t>
        <w:br/>
        <w:t xml:space="preserve">  - Several customers mentioned that their attempts to reach out to customer support were met with no response. (10 reviews)</w:t>
        <w:br/>
        <w:br/>
        <w:t>- **Underwhelming Presentation and Texture:**</w:t>
        <w:br/>
        <w:t xml:space="preserve">  - Dishes were often criticized for their unappetizing presentation and poor texture, such as soggy bread or limp vegetables. (8 reviews)</w:t>
        <w:br/>
        <w:br/>
        <w:t>- **Overpriced and Unsatisfying:**</w:t>
        <w:br/>
        <w:t xml:space="preserve">  - Customers felt that the food was overpriced for the quality and portion size, leaving them unsatisfied. (7 reviews)</w:t>
        <w:br/>
        <w:br/>
        <w:t>These issues highlight common problems with food quality, customer service, and overall dining experience across various food trucks.</w:t>
      </w:r>
    </w:p>
    <w:p>
      <w:pPr>
        <w:pStyle w:val="Heading1"/>
      </w:pPr>
      <w:r>
        <w:t>Draft Email Summary</w:t>
      </w:r>
    </w:p>
    <w:p>
      <w:r>
        <w:t xml:space="preserve"> Subject: Urgent Attention Required: Summary of Food Truck Customer Reviews</w:t>
        <w:br/>
        <w:br/>
        <w:t>Dear [Recipient's Name],</w:t>
        <w:br/>
        <w:br/>
        <w:t>I hope this email finds you well. I am writing to summarize the recent customer reviews for our food trucks, highlighting areas that require immediate attention.</w:t>
        <w:br/>
        <w:br/>
        <w:t>**Key Concerns:**</w:t>
        <w:br/>
        <w:br/>
        <w:t>1. **Lack of Flavor and Quality (15 reviews):** Many customers have reported that the food lacks the promised flavor and is of poor quality.</w:t>
        <w:br/>
        <w:t>2. **Poor Ingredient Quality (12 reviews):** Ingredients, especially meats and vegetables, were often described as dry, tough, or overcooked.</w:t>
        <w:br/>
        <w:t>3. **Unresponsive Customer Support (10 reviews):** Several customers mentioned that their attempts to reach out to customer support went unanswered.</w:t>
        <w:br/>
        <w:t>4. **Underwhelming Presentation and Texture (8 reviews):** Dishes were criticized for their unappetizing presentation and poor texture, such as soggy bread or limp vegetables.</w:t>
        <w:br/>
        <w:t>5. **Overpriced and Unsatisfying (7 reviews):** Customers felt that the food was overpriced for the quality and portion size, leaving them unsatisfied.</w:t>
        <w:br/>
        <w:br/>
        <w:t>These issues underscore common problems with food quality, customer service, and overall dining experience. I recommend prompt action to address these concerns and improve our services. Please let me know if you need further details or if there's anything specific you'd like me to do.</w:t>
        <w:br/>
        <w:br/>
        <w:t>Looking forward to your swift response on this matter.</w:t>
        <w:br/>
        <w:br/>
        <w:t>Best regards,</w:t>
        <w:br/>
        <w:br/>
        <w:t>[Your Name]</w:t>
        <w:br/>
        <w:t>[Your Position]</w:t>
      </w:r>
    </w:p>
    <w:p>
      <w:pPr>
        <w:pStyle w:val="Heading1"/>
      </w:pPr>
      <w:r>
        <w:t>Food Quality Review Summary</w:t>
      </w:r>
    </w:p>
    <w:p>
      <w:r>
        <w:t xml:space="preserve"> ### Summarized Reviews Mentioning Food Quality (Emphasizing Negatives)</w:t>
        <w:br/>
        <w:br/>
        <w:t>**Better Off Bread (Sydney):**</w:t>
        <w:br/>
        <w:t>- Pastrami sandwich: Dry, tough meat; lacked promised flavor.</w:t>
        <w:br/>
        <w:t>- Italian sandwich: Soggy lettuce, skimpy on salami and cheese.</w:t>
        <w:br/>
        <w:t>- Overall: Disappointing, left hungry for better options.</w:t>
        <w:br/>
        <w:br/>
        <w:t>**Le Coin des Crpes (Sydney):**</w:t>
        <w:br/>
        <w:t>- Crepe Suzette: Lackluster, missing expected zest and sweetness.</w:t>
        <w:br/>
        <w:t>- Chicken Pot Pie Crepe: Bland filling, soggy exterior.</w:t>
        <w:br/>
        <w:t>- Overall: Disappointing, did not live up to the hype.</w:t>
        <w:br/>
        <w:br/>
        <w:t>**Smoky BBQ (Sydney):**</w:t>
        <w:br/>
        <w:t>- Spring Mix Salad: Wilted, lacking flavor.</w:t>
        <w:br/>
        <w:t>- Customer Support: Unresponsive, frustrating experience.</w:t>
        <w:br/>
        <w:t>- Overall: Disappointing, poor food quality and non-existent customer service.</w:t>
        <w:br/>
        <w:br/>
        <w:t>**Peking Truck (Sydney):**</w:t>
        <w:br/>
        <w:t>- Wonton Soup: Lacked depth of flavor, wontons not tender.</w:t>
        <w:br/>
        <w:t>- Customer Support: Unresponsive, further tarnishing the experience.</w:t>
        <w:br/>
        <w:t>- Overall: Regrettable, did not meet expectations.</w:t>
        <w:br/>
        <w:br/>
        <w:t>**Revenge of the Curds (Sydney):**</w:t>
        <w:br/>
        <w:t>- Classic Poutine: Soggy fries, lackluster gravy.</w:t>
        <w:br/>
        <w:t>- Overall: Disappointing, did not live up to poutine standards.</w:t>
        <w:br/>
        <w:br/>
        <w:t>**Not the Wurst Hot Dogs (Berlin):**</w:t>
        <w:br/>
        <w:t>- Ice Tea: Watered down, lacking flavor.</w:t>
        <w:br/>
        <w:t>- New York Dog: Overpowered by sauerkraut.</w:t>
        <w:br/>
        <w:t>- Chicago Dog: Bland toppings.</w:t>
        <w:br/>
        <w:t>- Coney Dog: Chili lacked flavor.</w:t>
        <w:br/>
        <w:t>- Overall: Disappointing, did not live up to expectations.</w:t>
        <w:br/>
        <w:br/>
        <w:t>**Freezing Point (Madrid):**</w:t>
        <w:br/>
        <w:t>- Mango Sticky Rice Ice Cream: Lacked mango flavor, sticky rice like hard pebbles.</w:t>
        <w:br/>
        <w:t>- Texture: Far from creamy smoothness.</w:t>
        <w:br/>
        <w:t>- Presentation: Lackluster, no visual appeal.</w:t>
        <w:br/>
        <w:t>- Overall: Disappointing, not recommended for a satisfying dessert experience.</w:t>
        <w:br/>
        <w:br/>
        <w:t>**Not the Wurst Hot Dogs (Madrid):**</w:t>
        <w:br/>
        <w:t>- New York Dog and Chicago Dog: Lacked promised flavor, underwhelming toppings, dry buns.</w:t>
        <w:br/>
        <w:t>- Bottled Soda: Flat, adding to unsatisfactory experience.</w:t>
        <w:br/>
        <w:t>- Overall: Disappointing, did not live up to the hype.</w:t>
        <w:br/>
        <w:br/>
        <w:t>**Tasty Tibs (Madrid):**</w:t>
        <w:br/>
        <w:t>- Lean Beef Tibs: Tough, not lean, bland flavor.</w:t>
        <w:br/>
        <w:t>- Service: Unfriendly, excessive wait time.</w:t>
        <w:br/>
        <w:t>- Overall: Disappointing, not recommended.</w:t>
        <w:br/>
        <w:br/>
        <w:t>**Cheeky Greek (Madrid):**</w:t>
        <w:br/>
        <w:t>- Gyro Plate: Dry, overcooked meat, limp and greasy pita, bland tzatziki.</w:t>
        <w:br/>
        <w:t>- Service: Unfriendly, excessively long wait.</w:t>
        <w:br/>
        <w:t>- Overall: Disappointing, not recommended.</w:t>
        <w:br/>
        <w:br/>
        <w:t>**Peking Truck (Melbourne):**</w:t>
        <w:br/>
        <w:t>- Combo Fried Rice and Combo Lo Mein: Bland, lacked freshness.</w:t>
        <w:br/>
        <w:t>- Customer Support: Unresponsive, exacerbating unsatisfactory dining experience.</w:t>
        <w:br/>
        <w:t>- Overall: Disappointing, did not meet expectations.</w:t>
        <w:br/>
        <w:br/>
        <w:t>**Plant Palace (Stockholm):**</w:t>
        <w:br/>
        <w:t>- Salad of All Salads: Wilted greens, lackluster dressing.</w:t>
        <w:br/>
        <w:t>- Veggie Burger: Dry, bland, fell apart easily.</w:t>
        <w:br/>
        <w:t>- Overall: Disappointing, not recommended for vegetarian cuisine.</w:t>
        <w:br/>
        <w:br/>
        <w:t>**Revenge of the Curds (Munich):**</w:t>
        <w:br/>
        <w:t>- Mother's Favorite Poutine: Soggy fries, watery gravy.</w:t>
        <w:br/>
        <w:t>- The Kitchen Sink: Chaotic mix, lacked harmony.</w:t>
        <w:br/>
        <w:t>- Bottled Soda: Flat, poor accompaniment.</w:t>
        <w:br/>
        <w:t>- Overall: Disappointing, Munich deserves better poutine experience.</w:t>
        <w:br/>
        <w:br/>
        <w:t>**Cheeky Greek (Stockholm):**</w:t>
        <w:br/>
        <w:t>- Gyro: Lacked moisture and flavor.</w:t>
        <w:br/>
        <w:t>- Falafel: Overcooked, rubbery.</w:t>
        <w:br/>
        <w:t>- Tzatziki: Bland, watery.</w:t>
        <w:br/>
        <w:t>- Ice Tea: Served warm, not refreshing.</w:t>
        <w:br/>
        <w:t>- Overall: Disappointing, not recommended.</w:t>
        <w:br/>
        <w:br/>
        <w:t>**Guac n' Roll (Madrid):**</w:t>
        <w:br/>
        <w:t>- Fish Burrito: Overcooked, dry fish, limp tortilla.</w:t>
        <w:br/>
        <w:t>- Toppings: Sparse, unimaginative.</w:t>
        <w:br/>
        <w:t>- Guacamole: Creamy and tasty, only highlight.</w:t>
        <w:br/>
        <w:t>- Overall: Disappointing, not recommended.</w:t>
        <w:br/>
        <w:br/>
        <w:t>**Peking Truck (Cairo):**</w:t>
        <w:br/>
        <w:t>- Combo Lo Mein: Overcooked, lacked freshness.</w:t>
        <w:br/>
        <w:t>- Combo Fried Rice: Bland, underwhelming.</w:t>
        <w:br/>
        <w:t>- Overall: Disappointing, did not meet expectations.</w:t>
        <w:br/>
        <w:br/>
        <w:t>**Nani's Kitchen (Manchester):**</w:t>
        <w:br/>
        <w:t>- Lean Chicken Tikka Masala: Lacked rich flavors.</w:t>
        <w:br/>
        <w:t>- Combination Curry: Bland, unappealing texture.</w:t>
        <w:br/>
        <w:t>- Overall: Disappointing, not recommended for genuine Indian cuisine.</w:t>
        <w:br/>
        <w:br/>
        <w:t>**Better Off Bread (Manchester):**</w:t>
        <w:br/>
        <w:t>- Pastrami Sandwich: Dry, tough meat, soggy bread.</w:t>
        <w:br/>
        <w:t>- Italian Sandwich: Bland, greasy.</w:t>
        <w:br/>
        <w:t>- Overall: Disappointing, not worth the price.</w:t>
        <w:br/>
        <w:br/>
        <w:t>**Not the Wurst Hot Dogs (Nice):**</w:t>
        <w:br/>
        <w:t>- New York Dog: Lacked classic snap, uninspiring toppings.</w:t>
        <w:br/>
        <w:t>- Coney Dog: Bland chili.</w:t>
        <w:br/>
        <w:t>- Overall: Disappointing, not the best choice for hot dog enthusiasts.</w:t>
        <w:br/>
        <w:br/>
        <w:t>**Mac Shack (Montreal):**</w:t>
        <w:br/>
        <w:t>- Standard Mac &amp; Cheese: Undercooked cheese, gooey mess.</w:t>
        <w:br/>
        <w:t>- Pasta: Overcooked, mushy texture.</w:t>
        <w:br/>
        <w:t>- Flavor: Lacking, unmet savory yearning.</w:t>
        <w:br/>
        <w:t>- Overall: Disappointing, not recommended for mac and cheese lovers.</w:t>
        <w:br/>
        <w:br/>
        <w:t>**Smoky BBQ (Sao Paulo):**</w:t>
        <w:br/>
        <w:t>- Rack of Pork Ribs: Dry, lacked smoky flavor.</w:t>
        <w:br/>
        <w:t>- Three Meat Plate: Tough, overcooked meat.</w:t>
        <w:br/>
        <w:t>- Bottled Water: Served at room temperature.</w:t>
        <w:br/>
        <w:t>- Overall: Disappointing, not recommended for BBQ enthusiasts.</w:t>
        <w:br/>
        <w:br/>
        <w:t>**Cheeky Greek (Sao Paulo):**</w:t>
        <w:br/>
        <w:t>- King Combo and Greek Salad: Dry, overcooked meat, wilted salad.</w:t>
        <w:br/>
        <w:t>- Pita Bread: Stale, tzatziki too sweet.</w:t>
        <w:br/>
        <w:t>- Overall: Disappointing, not recommended.</w:t>
        <w:br/>
        <w:br/>
        <w:t>**Le Coin des Crpes (Toronto):**</w:t>
        <w:br/>
        <w:t>- Crepe Suzette: Dry, rubbery, meager filling.</w:t>
        <w:br/>
        <w:t>- Bottled Water: Warm, cloudy.</w:t>
        <w:br/>
        <w:t>- Overall: Disappointing, not recommended.</w:t>
        <w:br/>
        <w:br/>
        <w:t>**Kitakata Ramen Bar (Melbourne):**</w:t>
        <w:br/>
        <w:t>- Tonkotsu Ramen: Lackluster broth, overcooked noodles, tough pork.</w:t>
        <w:br/>
        <w:t>- Overall: Disappointing, did not meet expectations.</w:t>
        <w:br/>
        <w:br/>
        <w:t>**The Mega Melt (Toronto):**</w:t>
        <w:br/>
        <w:t>- Miss Piggie Sandwich: Bread limp, cheese barely melted, bacon lacking.</w:t>
        <w:br/>
        <w:t>- Customer Support: Unresponsive, frustrating experience.</w:t>
        <w:br/>
        <w:t>- Overall: Disappointing, not recommended.</w:t>
        <w:br/>
        <w:br/>
        <w:t>**Smoky BBQ (Toronto):**</w:t>
        <w:br/>
        <w:t>- Rack of Pork Ribs: Overcooked, dry.</w:t>
        <w:br/>
        <w:t>- Pulled Pork Sandwich: Bland taste.</w:t>
        <w:br/>
        <w:t>- Bottled Soda and Ice Tea: Served at room temperature.</w:t>
        <w:br/>
        <w:t>- Overall: Disappointing, not worth the visit.</w:t>
        <w:br/>
        <w:br/>
        <w:t>**Freezing Point (Toronto):**</w:t>
        <w:br/>
        <w:t>- Sugar Cone: Stale, lacked fresh crunch.</w:t>
        <w:br/>
        <w:t>- Mango Sticky Rice: Bland, mango flavor barely noticeable.</w:t>
        <w:br/>
        <w:t>- Popsicle: Only saving grace, but not extraordinary.</w:t>
        <w:br/>
        <w:t>- Overall: Disappointing, did not meet expectations.</w:t>
        <w:br/>
        <w:br/>
        <w:t>**The Mac Shack (Hamburg):**</w:t>
        <w:br/>
        <w:t>- Standard Mac &amp; Cheese: Lacked creamy richness.</w:t>
        <w:br/>
        <w:t>- Buffalo Mac &amp; Cheese: Overwhelmingly spicy.</w:t>
        <w:br/>
        <w:t>- Portion Sizes: Underwhelming, left wanting more.</w:t>
        <w:br/>
        <w:t>- Overall: Disappointing, did not deliver a satisfying mac &amp; cheese experience.</w:t>
        <w:br/>
        <w:br/>
        <w:t>**Peking Truck (Hamburg):**</w:t>
        <w:br/>
        <w:t>- Combo Lo Mein: Bland, uninspiring.</w:t>
        <w:br/>
        <w:t>- Combo Fried Rice: Overly greasy, lacked distinct taste.</w:t>
        <w:br/>
        <w:t>- Bottled Soda: Only saving grace.</w:t>
        <w:br/>
        <w:t>- Overall: Disappointing, did not meet expectations.</w:t>
        <w:br/>
        <w:br/>
        <w:t>**Tasty Tibs (Rio de Janeiro):**</w:t>
        <w:br/>
        <w:t>- Lean Beef Tibs: Tough, overcooked.</w:t>
        <w:br/>
        <w:t>- Veggie Combo: Bland, uninspired.</w:t>
        <w:br/>
        <w:t>- Bottled Water and Soda: Fine, but overall experience negative.</w:t>
        <w:br/>
        <w:t>- Service: Slow, unwelcoming atmosphere.</w:t>
        <w:br/>
        <w:t>- Overall: Disappointing, not recommended.</w:t>
        <w:br/>
        <w:br/>
        <w:t>**Kitakata Ramen Bar (Montreal):**</w:t>
        <w:br/>
        <w:t>- Spicy Miso Vegetable Ramen and Tonkotsu Ramen: Lackluster in flavor and presentation.</w:t>
        <w:br/>
        <w:t>- Customer Support: Unresponsive, frustrating experience.</w:t>
        <w:br/>
        <w:t>- Overall: Disappointing, not the quality or service expected.</w:t>
        <w:br/>
        <w:br/>
        <w:t>**The Mega Melt (Toronto):**</w:t>
        <w:br/>
        <w:t>- Miss Piggie Sandwich: Bread limp, cheese barely melted, bacon lacking.</w:t>
        <w:br/>
        <w:t>- Customer Support: Unresponsive, frustrating experience.</w:t>
        <w:br/>
        <w:t>- Overall: Disappointing, not recommended.</w:t>
        <w:br/>
        <w:br/>
        <w:t>**Nani's Kitchen (Rio de Janeiro):**</w:t>
        <w:br/>
        <w:t>- Combination Curry: Bland, watery.</w:t>
        <w:br/>
        <w:t>- Lean Chicken Tikka Masala: Overcooked, dry.</w:t>
        <w:br/>
        <w:t>- Bottled Water: Warm.</w:t>
        <w:br/>
        <w:t>- Customer Support: Unresponsive, unacceptable service.</w:t>
        <w:br/>
        <w:t>- Overall: Disappointing, not recommended.</w:t>
        <w:br/>
        <w:br/>
        <w:t>**Better Off Bread (New York City):**</w:t>
        <w:br/>
        <w:t>- Hot Ham &amp; Cheese: Lukewarm, thinly sliced ham, barely melted cheese.</w:t>
        <w:br/>
        <w:t>- Overall: Disappointing, not worth the price.</w:t>
        <w:br/>
        <w:br/>
        <w:t>**The Mac Shack (New York City):**</w:t>
        <w:br/>
        <w:t>- Buffalo Mac &amp; Cheese: Lacked spicy kick.</w:t>
        <w:br/>
        <w:t>- Lobster Mac &amp; Cheese: Overwhelmingly cheesy, drowned out lobster flavor.</w:t>
        <w:br/>
        <w:t>- Prices: Steep for quality received.</w:t>
        <w:br/>
        <w:t>- Overall: Disappointing, not recommended for mac &amp; cheese lovers.</w:t>
        <w:br/>
        <w:br/>
        <w:t>**Kitakata Ramen Bar (New York City):**</w:t>
        <w:br/>
        <w:t>- Tonkotsu Ramen: Lacked depth and richness.</w:t>
        <w:br/>
        <w:t>- Spicy Miso Vegetable Ramen: Overly salty.</w:t>
        <w:br/>
        <w:t>- Bottled Soda: Flat, ice tea diluted.</w:t>
        <w:br/>
        <w:t>- Overall: Disappointing, did not live up to expectations.</w:t>
        <w:br/>
        <w:br/>
        <w:t>**Guac n' Roll (Sydney):**</w:t>
        <w:br/>
        <w:t>- Lean Burrito Bowl: Bland, lacked freshness.</w:t>
        <w:br/>
        <w:t>- Two Taco Combo Plate and Three Taco Combo Plate: Average, soggy tortillas.</w:t>
        <w:br/>
        <w:t>- Chicken Burrito: Dry, lacked flavor.</w:t>
        <w:br/>
        <w:t>- Ice Tea and Bottled Water: Satisfactory, but food underwhelming.</w:t>
        <w:br/>
        <w:t>- Overall: Disappointing, not worth the price.</w:t>
        <w:br/>
        <w:br/>
        <w:t>**Cheeky Greek (Paris):**</w:t>
        <w:br/>
        <w:t>- Gyro Plate: Dry, overcooked meat, bland tzatziki, stale pita.</w:t>
        <w:br/>
        <w:t>- Overall: Disappointing, not recommended.</w:t>
        <w:br/>
        <w:br/>
        <w:t>**Le Coin des Crpes (Paris):**</w:t>
        <w:br/>
        <w:t>- Breakfast Crepe: Lacked flavor, dry.</w:t>
        <w:br/>
        <w:t>- Crepe Suzette: Overly sweet, syrupy mess.</w:t>
        <w:br/>
        <w:t>- Drinks: Standard, but food far from it.</w:t>
        <w:br/>
        <w:t>- Overall: Disappointing, not recommended.</w:t>
        <w:br/>
        <w:br/>
        <w:t>**Tasty Tibs (Sydney):**</w:t>
        <w:br/>
        <w:t>- Veggie Combo: Lacked flavor, overcooked vegetables.</w:t>
        <w:br/>
        <w:t>- Lean Chicken Tibs: Dry, tough.</w:t>
        <w:br/>
        <w:t>- Bottled Water and Ice Tea: Satisfactory, but overall experience negative.</w:t>
        <w:br/>
        <w:t>- Overall: Disappointing, not recommended.</w:t>
        <w:br/>
        <w:br/>
        <w:t>**Guac n' Roll (Munich):**</w:t>
        <w:br/>
        <w:t>- Veggie Taco Bowl: Lackluster, lukewarm, undercooked vegetables.</w:t>
        <w:br/>
        <w:t>- Customer Support: Unresponsive, frustrating experience.</w:t>
        <w:br/>
        <w:t>- Overall: Disappointing, not a "roll" in the park.</w:t>
        <w:br/>
        <w:br/>
        <w:t>**Not the Wurst Hot Dogs (Cairo):**</w:t>
        <w:br/>
        <w:t>- Coney Dog: Limp, undercooked, meager toppings.</w:t>
        <w:br/>
        <w:t>- Mustard: Too sweet.</w:t>
        <w:br/>
        <w:t>- Service: Sole redeeming factor, but overall not fulfilling.</w:t>
        <w:br/>
        <w:t>- Overall: Disappointing, not recommended.</w:t>
        <w:br/>
        <w:br/>
        <w:t>**Tasty Tibs (Rio de Janeiro):**</w:t>
        <w:br/>
        <w:t>- Lean Chicken Tibs: Lacked flavor, overcooked.</w:t>
        <w:br/>
        <w:t>- Bottled Soda: Warm.</w:t>
        <w:br/>
        <w:t>- Customer Support: Unresponsive, not recommended.</w:t>
        <w:br/>
        <w:t>- Overall: Disappointing, not the Ethiopian dining experience hoped for.</w:t>
        <w:br/>
        <w:br/>
        <w:t>**Le Coin des Crpes (Toronto):**</w:t>
        <w:br/>
        <w:t>- Food: Cold, crepes not cooked properly.</w:t>
        <w:br/>
        <w:t>- Iced Tea: Not refreshing, bottled water warm.</w:t>
        <w:br/>
        <w:t>- Customer Support: Unreachable, unacceptable service.</w:t>
        <w:br/>
        <w:t>- Overall: Disappointing, not recommended.</w:t>
        <w:br/>
        <w:br/>
        <w:t>**Kitakata Ramen Bar (Paris):**</w:t>
        <w:br/>
        <w:t>- Iced Tea: Too sweet.</w:t>
        <w:br/>
        <w:t>- Ramen: Lacked flavor, Tonkotsu bland, Spicy Miso too spicy, Creamy Chicken greasy.</w:t>
        <w:br/>
        <w:t>- Overall: Disappointing, not recommended.</w:t>
        <w:br/>
        <w:br/>
        <w:t>**Guac n' Roll (Sydney):**</w:t>
        <w:br/>
        <w:t>- Chicken Burrito and Fish Burrito: Lacked freshness and flavor.</w:t>
        <w:br/>
        <w:t>- Customer Support: Unresponsive, frustrating experience.</w:t>
        <w:br/>
        <w:t>- Overall: Disappointing, not recommended.</w:t>
        <w:br/>
        <w:br/>
        <w:t>**Smoky BBQ (Toronto):**</w:t>
        <w:br/>
        <w:t>- Rack of Pork Ribs: Overcooked, dry.</w:t>
        <w:br/>
        <w:t>- Pulled Pork Sandwich: Bland taste.</w:t>
        <w:br/>
        <w:t>- Bottled Soda and Ice Tea: Room temperature, not refreshing.</w:t>
        <w:br/>
        <w:t>- Overall: Disappointing, not worth the visit.</w:t>
        <w:br/>
        <w:br/>
        <w:t>**Freezing Point (Toronto):**</w:t>
        <w:br/>
        <w:t>- Sugar Cone: Stale, lacked fresh crunch.</w:t>
        <w:br/>
        <w:t>- Mango Sticky Rice: Bland, mango flavor barely noticeable.</w:t>
        <w:br/>
        <w:t>- Popsicle: Only saving grace, but not extraordinary.</w:t>
        <w:br/>
        <w:t>- Overall: Disappointing, did not meet expectations.</w:t>
        <w:br/>
        <w:br/>
        <w:t>**The Mac Shack (Hamburg):**</w:t>
        <w:br/>
        <w:t>- Standard Mac &amp; Cheese: Lacked creamy richness.</w:t>
        <w:br/>
        <w:t>- Buffalo Mac &amp; Cheese: Overwhelmingly spicy.</w:t>
        <w:br/>
        <w:t>- Portion Sizes: Underwhelming, left wanting more.</w:t>
        <w:br/>
        <w:t>- Overall: Disappointing, did not deliver a satisfying mac &amp; cheese experience.</w:t>
        <w:br/>
        <w:br/>
        <w:t>**Peking Truck (Hamburg):**</w:t>
        <w:br/>
        <w:t>- Combo Lo Mein: Bland, uninspiring.</w:t>
        <w:br/>
        <w:t>- Combo Fried Rice: Overly greasy, lacked distinct taste.</w:t>
        <w:br/>
        <w:t>- Bottled Soda: Only saving grace.</w:t>
        <w:br/>
        <w:t>- Overall: Disappointing, did not meet expectations.</w:t>
        <w:br/>
        <w:br/>
        <w:t>**Plant Palace (Stockholm):**</w:t>
        <w:br/>
        <w:t>- Salad of All Salads: Wilted greens, lackluster dressing.</w:t>
        <w:br/>
        <w:t>- Veggie Burger: Dry, bland, fell apart easily.</w:t>
        <w:br/>
        <w:t>- Overall: Disappointing, not recommended for vegetarian cuisine.</w:t>
        <w:br/>
        <w:br/>
        <w:t>**Revenge of the Curds (Munich):**</w:t>
        <w:br/>
        <w:t>- Mother's Favorite Poutine: Soggy fries, watery gravy.</w:t>
        <w:br/>
        <w:t>- The Kitchen Sink: Chaotic mix, lacked harmony.</w:t>
        <w:br/>
        <w:t>- Bottled Soda: Flat, poor accompaniment.</w:t>
        <w:br/>
        <w:t>- Overall: Disappointing, Munich deserves better poutine experience.</w:t>
        <w:br/>
        <w:br/>
        <w:t>**Cheeky Greek (Stockholm):**</w:t>
        <w:br/>
        <w:t>- Gyro: Lacked moisture and flavor.</w:t>
        <w:br/>
        <w:t>- Falafel: Overcooked, rubbery.</w:t>
        <w:br/>
        <w:t>- Tzatziki: Bland, watery.</w:t>
        <w:br/>
        <w:t>- Ice Tea: Served warm, not refreshing.</w:t>
        <w:br/>
        <w:t>- Overall: Disappointing, not recommended.</w:t>
        <w:br/>
        <w:br/>
        <w:t>**Guac n' Roll (Madrid):**</w:t>
        <w:br/>
        <w:t>- Fish Burrito: Overcooked, dry fish, limp tortilla.</w:t>
        <w:br/>
        <w:t>- Toppings: Sparse, unimaginative.</w:t>
        <w:br/>
        <w:t>- Guacamole: Creamy and tasty, only highlight.</w:t>
        <w:br/>
        <w:t>- Overall: Disappointing, not recommended.</w:t>
        <w:br/>
        <w:br/>
        <w:t>**Peking Truck (Cairo):**</w:t>
        <w:br/>
        <w:t>- Combo Lo Mein: Overcooked, lacked freshness.</w:t>
        <w:br/>
        <w:t>- Combo Fried Rice: Bland, underwhelming.</w:t>
        <w:br/>
        <w:t>- Overall: Disappointing, did not meet expectations.</w:t>
        <w:br/>
        <w:br/>
        <w:t>**Nani's Kitchen (Manchester):**</w:t>
        <w:br/>
        <w:t>- Lean Chicken Tikka Masala: Lacked rich flavors.</w:t>
        <w:br/>
        <w:t>- Combination Curry: Bland, unappealing texture.</w:t>
        <w:br/>
        <w:t>- Overall: Disappointing, not recommended for genuine Indian cuisine.</w:t>
        <w:br/>
        <w:br/>
        <w:t>**Better Off Bread (Manchester):**</w:t>
        <w:br/>
        <w:t>- Pastrami Sandwich: Dry, tough meat, soggy bread.</w:t>
        <w:br/>
        <w:t>- Italian Sandwich: Bland, greasy.</w:t>
        <w:br/>
        <w:t>- Overall: Disappointing, not worth the price.</w:t>
        <w:br/>
        <w:br/>
        <w:t>**Not the Wurst Hot Dogs (Nice):**</w:t>
        <w:br/>
        <w:t>- New York Dog: Lacked classic snap, uninspiring toppings.</w:t>
        <w:br/>
        <w:t>- Coney Dog: Bland chili.</w:t>
        <w:br/>
        <w:t>- Overall: Disappointing, not the best choice for hot dog enthusiasts.</w:t>
        <w:br/>
        <w:br/>
        <w:t>**Mac Shack (Montreal):**</w:t>
        <w:br/>
        <w:t>- Standard Mac &amp; Cheese: Undercooked cheese, gooey mess.</w:t>
        <w:br/>
        <w:t>- Pasta: Overcooked, mushy texture.</w:t>
        <w:br/>
        <w:t>- Flavor: Lacking, unmet savory yearning.</w:t>
        <w:br/>
        <w:t>- Overall: Disappointing, not recommended for mac and cheese lovers.</w:t>
        <w:br/>
        <w:br/>
        <w:t>**Smoky BBQ (Sao Paulo):**</w:t>
        <w:br/>
        <w:t>- Rack of Pork Ribs: Dry, lacked smoky flavor.</w:t>
        <w:br/>
        <w:t>- Three Meat Plate: Tough, overcooked meat.</w:t>
        <w:br/>
        <w:t>- Bottled Water: Served at room</w:t>
      </w:r>
    </w:p>
    <w:p>
      <w:pPr>
        <w:pStyle w:val="Heading1"/>
      </w:pPr>
      <w:r>
        <w:t>Food Quality Change (Month 1-3 vs 4-6)</w:t>
      </w:r>
    </w:p>
    <w:p>
      <w:r>
        <w:t xml:space="preserve"> ### Comparison of Food Quality Reviews Between Months 1-3 and 4-6</w:t>
        <w:br/>
        <w:br/>
        <w:t>**Months 1-3:**</w:t>
        <w:br/>
        <w:t>- **Better Off Bread (Sydney):** Disappointing Pastrami and Italian sandwiches with dry meat and soggy lettuce.</w:t>
        <w:br/>
        <w:t>- **Le Coin des Crpes (Sydney):** Crepe Suzette and Chicken Pot Pie Crepe lacked flavor and were soggy.</w:t>
        <w:br/>
        <w:t>- **Smoky BBQ (Sydney):** Spring Mix Salad was wilted, and customer support was unresponsive.</w:t>
        <w:br/>
        <w:t>- **Peking Truck (Sydney):** Wonton Soup lacked depth of flavor, and customer support was unresponsive.</w:t>
        <w:br/>
        <w:t>- **Revenge of the Curds (Sydney):** Classic poutine was soggy and lacked crispness.</w:t>
        <w:br/>
        <w:t>- **Not the Wurst Hot Dogs (Berlin):** Ice Tea was watered down, and hot dogs were overpowered by sauerkraut.</w:t>
        <w:br/>
        <w:t>- **Freezing Point (Madrid):** Mango Sticky Rice ice cream lacked mango flavor and had a poor texture.</w:t>
        <w:br/>
        <w:t>- **Tasty Tibs (Madrid):** Lean Beef Tibs were tough and lacked flavor.</w:t>
        <w:br/>
        <w:t>- **Cheeky Greek (Madrid):** Gyro Plate had dry meat and bland tzatziki sauce.</w:t>
        <w:br/>
        <w:t>- **Not the Wurst Hot Dogs (Madrid):** New York Dog and Chicago Dog lacked flavor, and bottled soda was flat.</w:t>
        <w:br/>
        <w:br/>
        <w:t>**Months 4-6:**</w:t>
        <w:br/>
        <w:t>- **Better Off Bread (Seoul):** Pastrami sandwich had stale bread and dry meat.</w:t>
        <w:br/>
        <w:t>- **Smoky BBQ (Seoul):** Fried Pickles were soggy, and Pulled Pork Sandwich was dry.</w:t>
        <w:br/>
        <w:t>- **Nani's Kitchen (Rio de Janeiro):** Tandoori Mixed Grill was bland, and customer support was unresponsive.</w:t>
        <w:br/>
        <w:t>- **Better Off Bread (Seoul):** Hot Ham &amp; Cheese sandwich was lukewarm with thinly sliced ham.</w:t>
        <w:br/>
        <w:t>- **Le Coin des Crpes (Rio de Janeiro):** Breakfast crepe and Crepe Suzette were dry and lackluster.</w:t>
        <w:br/>
        <w:t>- **Not the Wurst Hot Dogs (Nice):** Coney Dog was dry and overcooked, and customer support was unresponsive.</w:t>
        <w:br/>
        <w:t>- **Cheeky Greek (Stockholm):** Gyro was dry, and falafel was overcooked.</w:t>
        <w:br/>
        <w:t>- **Guac n' Roll (Madrid):** Fish Burrito was dry and lacked flavor.</w:t>
        <w:br/>
        <w:t>- **Peking Truck (Melbourne):** Combo Fried Rice and Combo Lo Mein were bland and lacked freshness.</w:t>
        <w:br/>
        <w:t>- **Plant Palace (Stockholm):** Salad of All Salads was wilted, and Veggie Burger was dry.</w:t>
        <w:br/>
        <w:br/>
        <w:t>**Summary:**</w:t>
        <w:br/>
        <w:t>- **Consistent Issues:** Dry meat, soggy or stale bread, bland flavors, and unresponsive customer support were common across both periods.</w:t>
        <w:br/>
        <w:t>- **Specific Problems:** Months 1-3 saw more issues with soggy ingredients and lack of flavor, while Months 4-6 had more complaints about dry and overcooked food.</w:t>
        <w:br/>
        <w:t>- **Customer Support:** Unresponsive customer support was a recurring issue in both periods, indicating a persistent problem.</w:t>
        <w:br/>
        <w:br/>
        <w:t>Overall, the food quality reviews indicate consistent dissatisfaction with dry and bland food, soggy ingredients, and poor customer support across both periods.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